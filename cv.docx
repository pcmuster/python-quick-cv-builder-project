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51560" cy="15359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535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AKRAM ELIAS | 249 | yeee</w:t>
      </w:r>
    </w:p>
    <w:p>
      <w:pPr>
        <w:pStyle w:val="Heading1"/>
      </w:pPr>
      <w:r>
        <w:t>About me</w:t>
      </w:r>
    </w:p>
    <w:p>
      <w:r>
        <w:t>im good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no </w:t>
      </w:r>
      <w:r>
        <w:rPr>
          <w:i/>
        </w:rPr>
        <w:t>nah-nah</w:t>
        <w:br/>
      </w:r>
      <w:r>
        <w:t>nah</w:t>
      </w:r>
    </w:p>
    <w:p>
      <w:pPr>
        <w:pStyle w:val="Heading1"/>
      </w:pPr>
      <w:r>
        <w:t>Skills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Akram Elias while trying to learing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